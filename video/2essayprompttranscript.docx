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98CC8" w14:textId="77777777" w:rsidR="004437AC" w:rsidRDefault="00000000">
      <w:pPr>
        <w:pStyle w:val="Title"/>
      </w:pPr>
      <w:r>
        <w:t>Bilingual Script with Subtitle Timing: U.S. Essay Prompt Strategies (8 min)</w:t>
      </w:r>
    </w:p>
    <w:p w14:paraId="1BBAA548" w14:textId="77777777" w:rsidR="004437AC" w:rsidRDefault="00000000">
      <w:pPr>
        <w:pStyle w:val="Heading2"/>
      </w:pPr>
      <w:r>
        <w:t>⏱ 0:00–0:40</w:t>
      </w:r>
    </w:p>
    <w:p w14:paraId="62637FB7" w14:textId="77777777" w:rsidR="004437AC" w:rsidRDefault="00000000">
      <w:r>
        <w:t>Hello again! In this video, we’ll talk about different kinds of essay prompts you may see on U.S. college applications.</w:t>
      </w:r>
      <w:r>
        <w:br/>
        <w:t>We’ll help you understand each type — and how to write in a way that’s true to you.</w:t>
      </w:r>
    </w:p>
    <w:p w14:paraId="1E27710A" w14:textId="77777777" w:rsidR="004437AC" w:rsidRDefault="00000000">
      <w:r>
        <w:t>大家好！在这个视频中，我们将讲解美国大学申请中常见的文书题型。</w:t>
      </w:r>
      <w:r>
        <w:br/>
      </w:r>
      <w:r>
        <w:t>我们会帮你理解每种题目类型</w:t>
      </w:r>
      <w:r>
        <w:t>——</w:t>
      </w:r>
      <w:r>
        <w:t>以及如何用真实的方式来写出你的故事。</w:t>
      </w:r>
    </w:p>
    <w:p w14:paraId="6A285323" w14:textId="77777777" w:rsidR="004437AC" w:rsidRDefault="00000000">
      <w:pPr>
        <w:pStyle w:val="Heading2"/>
      </w:pPr>
      <w:r>
        <w:t>⏱ 0:40–2:00</w:t>
      </w:r>
    </w:p>
    <w:p w14:paraId="280A62FF" w14:textId="77777777" w:rsidR="004437AC" w:rsidRDefault="00000000">
      <w:r>
        <w:t>**Leadership Prompts:** These questions ask about a time when you led or made a difference.</w:t>
      </w:r>
      <w:r>
        <w:br/>
        <w:t>You don’t need a big title. Leading can mean helping your sibling study, organizing a group chat, or standing up for someone.</w:t>
      </w:r>
      <w:r>
        <w:br/>
        <w:t>Focus on what you did, why it mattered, and how it changed you.</w:t>
      </w:r>
    </w:p>
    <w:p w14:paraId="31849F16" w14:textId="77777777" w:rsidR="004437AC" w:rsidRDefault="00000000">
      <w:r>
        <w:t>**</w:t>
      </w:r>
      <w:r>
        <w:t>领导力题目：</w:t>
      </w:r>
      <w:r>
        <w:t xml:space="preserve">** </w:t>
      </w:r>
      <w:r>
        <w:t>这些题目会问你是否在某个时刻起到了带头作用或产生了影响。</w:t>
      </w:r>
      <w:r>
        <w:br/>
      </w:r>
      <w:r>
        <w:t>你不需要是班长或社团主席。领导力也可以是辅导弟弟功课、组织学习群，或为他人发声。</w:t>
      </w:r>
      <w:r>
        <w:br/>
      </w:r>
      <w:r>
        <w:t>重点在于你做了什么，为什么重要，以及你从中得到了什么成长。</w:t>
      </w:r>
    </w:p>
    <w:p w14:paraId="47D7EFA6" w14:textId="77777777" w:rsidR="004437AC" w:rsidRDefault="00000000">
      <w:pPr>
        <w:pStyle w:val="Heading2"/>
      </w:pPr>
      <w:r>
        <w:t>⏱ 2:00–3:20</w:t>
      </w:r>
    </w:p>
    <w:p w14:paraId="42119948" w14:textId="77777777" w:rsidR="004437AC" w:rsidRDefault="00000000">
      <w:r>
        <w:t>**Challenge or Obstacle Prompts:** These ask about a difficulty you’ve faced.</w:t>
      </w:r>
      <w:r>
        <w:br/>
        <w:t>You don’t need to share trauma. Focus on how you responded — what did you learn, how did you grow?</w:t>
      </w:r>
      <w:r>
        <w:br/>
        <w:t>Even a small challenge — like managing anxiety, or speaking up in class — can show strength.</w:t>
      </w:r>
    </w:p>
    <w:p w14:paraId="3832412A" w14:textId="77777777" w:rsidR="004437AC" w:rsidRDefault="00000000">
      <w:r>
        <w:t>**</w:t>
      </w:r>
      <w:r>
        <w:t>挑战与障碍题目：</w:t>
      </w:r>
      <w:r>
        <w:t xml:space="preserve">** </w:t>
      </w:r>
      <w:r>
        <w:t>这些题目想知道你是否经历过困难。</w:t>
      </w:r>
      <w:r>
        <w:br/>
      </w:r>
      <w:r>
        <w:t>你不需要讲创伤经历。重点是你如何应对</w:t>
      </w:r>
      <w:r>
        <w:t>——</w:t>
      </w:r>
      <w:r>
        <w:t>你学到了什么，怎样成长了？</w:t>
      </w:r>
      <w:r>
        <w:br/>
      </w:r>
      <w:r>
        <w:t>即使是小的挑战，比如处理焦虑、在课堂上勇敢发言，也能展现出你的内在力量。</w:t>
      </w:r>
    </w:p>
    <w:p w14:paraId="7AFAB235" w14:textId="77777777" w:rsidR="004437AC" w:rsidRDefault="00000000">
      <w:pPr>
        <w:pStyle w:val="Heading2"/>
      </w:pPr>
      <w:r>
        <w:t>⏱ 3:20–4:30</w:t>
      </w:r>
    </w:p>
    <w:p w14:paraId="7E93A62B" w14:textId="77777777" w:rsidR="004437AC" w:rsidRDefault="00000000">
      <w:r>
        <w:t>**Community or Volunteer Essays:** These ask about your role in helping others or being part of something bigger.</w:t>
      </w:r>
      <w:r>
        <w:br/>
        <w:t xml:space="preserve">Talk about what community means to you — your school, your town, even your online </w:t>
      </w:r>
      <w:r>
        <w:lastRenderedPageBreak/>
        <w:t>group.</w:t>
      </w:r>
      <w:r>
        <w:br/>
        <w:t>What did you give? What did you receive? How did it shape you?</w:t>
      </w:r>
    </w:p>
    <w:p w14:paraId="015AB6B0" w14:textId="77777777" w:rsidR="004437AC" w:rsidRDefault="00000000">
      <w:r>
        <w:t>**</w:t>
      </w:r>
      <w:r>
        <w:t>社区与志愿服务题目：</w:t>
      </w:r>
      <w:r>
        <w:t xml:space="preserve">** </w:t>
      </w:r>
      <w:r>
        <w:t>这些题目关注你是否参与了对他人或集体有意义的活动。</w:t>
      </w:r>
      <w:r>
        <w:br/>
      </w:r>
      <w:r>
        <w:t>你可以谈谈社区对你的意义</w:t>
      </w:r>
      <w:r>
        <w:t>——</w:t>
      </w:r>
      <w:r>
        <w:t>可以是学校、家乡，甚至是线上社群。</w:t>
      </w:r>
      <w:r>
        <w:br/>
      </w:r>
      <w:r>
        <w:t>你付出了什么？得到了什么？这对你产生了怎样的影响？</w:t>
      </w:r>
    </w:p>
    <w:p w14:paraId="101F232E" w14:textId="77777777" w:rsidR="004437AC" w:rsidRDefault="00000000">
      <w:pPr>
        <w:pStyle w:val="Heading2"/>
      </w:pPr>
      <w:r>
        <w:t>⏱ 4:30–5:30</w:t>
      </w:r>
    </w:p>
    <w:p w14:paraId="159559C1" w14:textId="77777777" w:rsidR="004437AC" w:rsidRDefault="00000000">
      <w:r>
        <w:t>**Talent or Passion Essays:** These let you show something you’re great at — music, sports, writing, coding, anything.</w:t>
      </w:r>
      <w:r>
        <w:br/>
        <w:t>Don’t just list achievements. Tell the story: why does it matter to you? How has it helped you grow or connect with others?</w:t>
      </w:r>
    </w:p>
    <w:p w14:paraId="1DA10F61" w14:textId="77777777" w:rsidR="004437AC" w:rsidRDefault="00000000">
      <w:r>
        <w:t>**</w:t>
      </w:r>
      <w:r>
        <w:t>才艺与热情题目：</w:t>
      </w:r>
      <w:r>
        <w:t xml:space="preserve">** </w:t>
      </w:r>
      <w:r>
        <w:t>这类题目让你展示自己擅长或热爱的领域</w:t>
      </w:r>
      <w:r>
        <w:t>——</w:t>
      </w:r>
      <w:r>
        <w:t>比如音乐、运动、写作、编程等等。</w:t>
      </w:r>
      <w:r>
        <w:br/>
      </w:r>
      <w:r>
        <w:t>不要只列出奖项。请讲故事：这项才艺对你意味着什么？它如何帮助你成长或与他人建立联系？</w:t>
      </w:r>
    </w:p>
    <w:p w14:paraId="46D7B84B" w14:textId="77777777" w:rsidR="004437AC" w:rsidRDefault="00000000">
      <w:pPr>
        <w:pStyle w:val="Heading2"/>
      </w:pPr>
      <w:r>
        <w:t>⏱ 5:30–6:40</w:t>
      </w:r>
    </w:p>
    <w:p w14:paraId="5CC5F258" w14:textId="77777777" w:rsidR="004437AC" w:rsidRDefault="00000000">
      <w:r>
        <w:t>**Academic Interest Prompts:** These ask why you want to study a specific subject.</w:t>
      </w:r>
      <w:r>
        <w:br/>
        <w:t>Be specific. Talk about one moment, one book, or one question that made you curious.</w:t>
      </w:r>
      <w:r>
        <w:br/>
        <w:t>Then show how you’ve followed that interest — reading, watching, building, exploring.</w:t>
      </w:r>
    </w:p>
    <w:p w14:paraId="30EEFB14" w14:textId="77777777" w:rsidR="004437AC" w:rsidRDefault="00000000">
      <w:r>
        <w:t>**</w:t>
      </w:r>
      <w:r>
        <w:t>学术兴趣题目：</w:t>
      </w:r>
      <w:r>
        <w:t xml:space="preserve">** </w:t>
      </w:r>
      <w:r>
        <w:t>这类题目会问你为什么对某个专业感兴趣。</w:t>
      </w:r>
      <w:r>
        <w:br/>
      </w:r>
      <w:r>
        <w:t>请具体写。可以从某个瞬间、一本书、或一个问题说起。</w:t>
      </w:r>
      <w:r>
        <w:br/>
      </w:r>
      <w:r>
        <w:t>然后讲讲你是如何延续这个兴趣的</w:t>
      </w:r>
      <w:r>
        <w:t>——</w:t>
      </w:r>
      <w:r>
        <w:t>比如阅读、观看、动手实践或深入探索。</w:t>
      </w:r>
    </w:p>
    <w:p w14:paraId="5B22F153" w14:textId="77777777" w:rsidR="004437AC" w:rsidRDefault="00000000">
      <w:pPr>
        <w:pStyle w:val="Heading2"/>
      </w:pPr>
      <w:r>
        <w:t>⏱ 6:40–7:30</w:t>
      </w:r>
    </w:p>
    <w:p w14:paraId="6690ECCB" w14:textId="77777777" w:rsidR="004437AC" w:rsidRDefault="00000000">
      <w:r>
        <w:t>**Personal Story Essays:** These are open-ended. You get to choose the story.</w:t>
      </w:r>
      <w:r>
        <w:br/>
        <w:t>Pick something that shows who you are, not just what you did.</w:t>
      </w:r>
      <w:r>
        <w:br/>
        <w:t>Think about: What changed you? What value do you carry with you now?</w:t>
      </w:r>
    </w:p>
    <w:p w14:paraId="60D91A4F" w14:textId="77777777" w:rsidR="004437AC" w:rsidRDefault="00000000">
      <w:r>
        <w:t>**</w:t>
      </w:r>
      <w:r>
        <w:t>个人故事题目：</w:t>
      </w:r>
      <w:r>
        <w:t xml:space="preserve">** </w:t>
      </w:r>
      <w:r>
        <w:t>这类题目较为开放，你可以自己选一个重要的经历来讲述。</w:t>
      </w:r>
      <w:r>
        <w:br/>
      </w:r>
      <w:r>
        <w:t>选一个能体现你</w:t>
      </w:r>
      <w:r>
        <w:t>“</w:t>
      </w:r>
      <w:r>
        <w:t>是谁</w:t>
      </w:r>
      <w:r>
        <w:t>”</w:t>
      </w:r>
      <w:r>
        <w:t>的故事，而不仅仅是你</w:t>
      </w:r>
      <w:r>
        <w:t>“</w:t>
      </w:r>
      <w:r>
        <w:t>做了什么</w:t>
      </w:r>
      <w:r>
        <w:t>”</w:t>
      </w:r>
      <w:r>
        <w:t>。</w:t>
      </w:r>
      <w:r>
        <w:br/>
      </w:r>
      <w:r>
        <w:t>想一想：什么事情改变了你？你现在最珍视的价值是什么？</w:t>
      </w:r>
    </w:p>
    <w:p w14:paraId="03D33E7E" w14:textId="77777777" w:rsidR="004437AC" w:rsidRDefault="00000000">
      <w:pPr>
        <w:pStyle w:val="Heading2"/>
      </w:pPr>
      <w:r>
        <w:lastRenderedPageBreak/>
        <w:t>⏱ 7:30–8:00</w:t>
      </w:r>
    </w:p>
    <w:p w14:paraId="5A110991" w14:textId="77777777" w:rsidR="004437AC" w:rsidRDefault="00000000">
      <w:r>
        <w:t>Thanks for watching! Remember: you don’t need to impress — just be honest, thoughtful, and specific.</w:t>
      </w:r>
      <w:r>
        <w:br/>
        <w:t>Every student’s voice matters. Let your story lead the way.</w:t>
      </w:r>
    </w:p>
    <w:p w14:paraId="5AA8D671" w14:textId="77777777" w:rsidR="004437AC" w:rsidRDefault="00000000">
      <w:r>
        <w:t>感谢观看！记住：你不需要炫耀，只需要真诚、有思考、具体表达。</w:t>
      </w:r>
      <w:r>
        <w:br/>
      </w:r>
      <w:r>
        <w:t>每位学生的声音都值得被听见。让你的故事带你走得更远。</w:t>
      </w:r>
    </w:p>
    <w:sectPr w:rsidR="00443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292085">
    <w:abstractNumId w:val="8"/>
  </w:num>
  <w:num w:numId="2" w16cid:durableId="300966136">
    <w:abstractNumId w:val="6"/>
  </w:num>
  <w:num w:numId="3" w16cid:durableId="651640675">
    <w:abstractNumId w:val="5"/>
  </w:num>
  <w:num w:numId="4" w16cid:durableId="352657735">
    <w:abstractNumId w:val="4"/>
  </w:num>
  <w:num w:numId="5" w16cid:durableId="2000764133">
    <w:abstractNumId w:val="7"/>
  </w:num>
  <w:num w:numId="6" w16cid:durableId="1709140202">
    <w:abstractNumId w:val="3"/>
  </w:num>
  <w:num w:numId="7" w16cid:durableId="2129859777">
    <w:abstractNumId w:val="2"/>
  </w:num>
  <w:num w:numId="8" w16cid:durableId="659700211">
    <w:abstractNumId w:val="1"/>
  </w:num>
  <w:num w:numId="9" w16cid:durableId="8938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7AC"/>
    <w:rsid w:val="006D5B23"/>
    <w:rsid w:val="008720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BC2DD"/>
  <w14:defaultImageDpi w14:val="300"/>
  <w15:docId w15:val="{B87CBCBF-B8BB-D048-9C3C-8198F62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Ren, Bichuan</cp:lastModifiedBy>
  <cp:revision>2</cp:revision>
  <dcterms:created xsi:type="dcterms:W3CDTF">2025-05-06T19:57:00Z</dcterms:created>
  <dcterms:modified xsi:type="dcterms:W3CDTF">2025-05-06T19:57:00Z</dcterms:modified>
  <cp:category/>
</cp:coreProperties>
</file>